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D0763" w14:textId="2791EAF2" w:rsidR="006A60FE" w:rsidRDefault="2C32E8B7" w:rsidP="00516C1F">
      <w:pPr>
        <w:pStyle w:val="Heading1"/>
        <w:jc w:val="center"/>
      </w:pPr>
      <w:r>
        <w:t>Изпит по "Основи на програмирането" – 15 и 16 юни 2019</w:t>
      </w:r>
    </w:p>
    <w:p w14:paraId="46314CF0" w14:textId="4E2523D8" w:rsidR="006A60FE" w:rsidRDefault="4238A8BA" w:rsidP="00516C1F">
      <w:pPr>
        <w:pStyle w:val="Heading2"/>
        <w:numPr>
          <w:ilvl w:val="0"/>
          <w:numId w:val="0"/>
        </w:numPr>
        <w:ind w:left="360" w:hanging="360"/>
      </w:pPr>
      <w:r w:rsidRPr="4238A8BA">
        <w:t>Задача 5. Сериали</w:t>
      </w:r>
    </w:p>
    <w:p w14:paraId="6C616349" w14:textId="6C4FF4D7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телевизионна компания ви наемат да създадете програма, която да изчислява дали за клиентите ще е възможно да си закупят желани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>т</w:t>
      </w:r>
      <w:r>
        <w:rPr>
          <w:rFonts w:ascii="Calibri" w:eastAsia="Calibri" w:hAnsi="Calibri" w:cs="Calibri"/>
          <w:color w:val="000000"/>
          <w:shd w:val="clear" w:color="auto" w:fill="FFFFFF"/>
        </w:rPr>
        <w:t>е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сериали. Разполагате с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сериали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които потребителят ще желае да закупи. Всеки сериал съответно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заглавие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цена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F2AC806" w14:textId="5270CE38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Някои от сериалите имат </w:t>
      </w:r>
      <w:r w:rsidRPr="006C3C6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намаление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01928775" w:rsidR="006A60FE" w:rsidRDefault="00333067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</w:rPr>
        <w:t>T</w:t>
      </w:r>
      <w:r w:rsidR="006A60FE" w:rsidRPr="005900D6">
        <w:rPr>
          <w:rStyle w:val="CodeChar"/>
        </w:rPr>
        <w:t>hrones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50%</w:t>
      </w:r>
    </w:p>
    <w:p w14:paraId="15461A75" w14:textId="24B2A4ED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Lucifer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40%</w:t>
      </w:r>
      <w:r w:rsidR="006C3C6F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ab/>
      </w:r>
    </w:p>
    <w:p w14:paraId="3D71A450" w14:textId="1EF7FF3C" w:rsidR="006A60FE" w:rsidRDefault="00333067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P</w:t>
      </w:r>
      <w:r w:rsidR="006A60FE" w:rsidRPr="005900D6">
        <w:rPr>
          <w:rStyle w:val="CodeChar"/>
          <w:bCs/>
        </w:rPr>
        <w:t>rotector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30%</w:t>
      </w:r>
    </w:p>
    <w:p w14:paraId="4BB9788A" w14:textId="361596AF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Total</w:t>
      </w:r>
      <w:r w:rsidR="00333067" w:rsidRPr="005900D6">
        <w:rPr>
          <w:rStyle w:val="CodeChar"/>
          <w:bCs/>
        </w:rPr>
        <w:t>D</w:t>
      </w:r>
      <w:r w:rsidRPr="005900D6">
        <w:rPr>
          <w:rStyle w:val="CodeChar"/>
          <w:bCs/>
        </w:rPr>
        <w:t>rama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20%</w:t>
      </w:r>
    </w:p>
    <w:p w14:paraId="25521A0E" w14:textId="7B5B0A57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Area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10%</w:t>
      </w:r>
    </w:p>
    <w:p w14:paraId="59BE4F58" w14:textId="77777777" w:rsidR="006A60FE" w:rsidRDefault="006A60FE" w:rsidP="00516C1F">
      <w:pPr>
        <w:pStyle w:val="Heading3"/>
      </w:pPr>
      <w:r>
        <w:t>Вход</w:t>
      </w:r>
    </w:p>
    <w:p w14:paraId="74F6CF03" w14:textId="77777777" w:rsidR="006A60FE" w:rsidRDefault="006A60FE" w:rsidP="006C3C6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B70A372" w14:textId="0BCFC5A7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Бюджет</w:t>
      </w:r>
      <w:r>
        <w:rPr>
          <w:rFonts w:ascii="Calibri" w:eastAsia="Calibri" w:hAnsi="Calibri" w:cs="Calibri"/>
        </w:rPr>
        <w:t xml:space="preserve">  - </w:t>
      </w:r>
      <w:r>
        <w:rPr>
          <w:rFonts w:ascii="Calibri" w:eastAsia="Calibri" w:hAnsi="Calibri" w:cs="Calibri"/>
          <w:b/>
        </w:rPr>
        <w:t>реално  число в интервала [10.0… 100.0]</w:t>
      </w:r>
    </w:p>
    <w:p w14:paraId="6B3B21E8" w14:textId="0403408B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Брой сериали</w:t>
      </w:r>
      <w:r>
        <w:rPr>
          <w:rFonts w:ascii="Calibri" w:eastAsia="Calibri" w:hAnsi="Calibri" w:cs="Calibri"/>
        </w:rPr>
        <w:t xml:space="preserve"> </w:t>
      </w:r>
      <w:r w:rsidR="006C3C6F" w:rsidRPr="00772485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 w:rsidRPr="00772485">
        <w:rPr>
          <w:rFonts w:ascii="Calibri" w:eastAsia="Calibri" w:hAnsi="Calibri" w:cs="Calibri"/>
          <w:lang w:val="ru-RU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10]</w:t>
      </w:r>
    </w:p>
    <w:p w14:paraId="5690A4C9" w14:textId="3894DDC9" w:rsidR="006A60FE" w:rsidRDefault="006C3C6F" w:rsidP="006C3C6F">
      <w:pPr>
        <w:spacing w:before="40" w:after="4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За всеки сериал</w:t>
      </w:r>
      <w:r w:rsidR="006A60FE" w:rsidRPr="006C3C6F">
        <w:rPr>
          <w:rFonts w:ascii="Calibri" w:eastAsia="Calibri" w:hAnsi="Calibri" w:cs="Calibri"/>
          <w:b/>
          <w:bCs/>
        </w:rPr>
        <w:t xml:space="preserve"> се четат</w:t>
      </w:r>
      <w:r w:rsidRPr="006C3C6F">
        <w:rPr>
          <w:rFonts w:ascii="Calibri" w:eastAsia="Calibri" w:hAnsi="Calibri" w:cs="Calibri"/>
          <w:b/>
          <w:bCs/>
        </w:rPr>
        <w:t xml:space="preserve"> по два реда</w:t>
      </w:r>
      <w:r w:rsidR="006A60FE">
        <w:rPr>
          <w:rFonts w:ascii="Calibri" w:eastAsia="Calibri" w:hAnsi="Calibri" w:cs="Calibri"/>
        </w:rPr>
        <w:t>:</w:t>
      </w:r>
    </w:p>
    <w:p w14:paraId="060E9541" w14:textId="19F9A3DD" w:rsidR="006A60FE" w:rsidRPr="005900D6" w:rsidRDefault="006A60FE" w:rsidP="005900D6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сериал - </w:t>
      </w:r>
      <w:r w:rsidRPr="005900D6">
        <w:rPr>
          <w:rFonts w:ascii="Calibri" w:eastAsia="Calibri" w:hAnsi="Calibri" w:cs="Calibri"/>
          <w:b/>
        </w:rPr>
        <w:t>текст</w:t>
      </w:r>
    </w:p>
    <w:p w14:paraId="7880971B" w14:textId="2D933920" w:rsidR="006A60FE" w:rsidRPr="005900D6" w:rsidRDefault="006A60FE" w:rsidP="005900D6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Цена</w:t>
      </w:r>
      <w:r w:rsidRPr="005900D6">
        <w:rPr>
          <w:rFonts w:ascii="Calibri" w:eastAsia="Calibri" w:hAnsi="Calibri" w:cs="Calibri"/>
        </w:rPr>
        <w:t xml:space="preserve"> за сериал -  </w:t>
      </w:r>
      <w:r w:rsidRPr="005900D6">
        <w:rPr>
          <w:rFonts w:ascii="Calibri" w:eastAsia="Calibri" w:hAnsi="Calibri" w:cs="Calibri"/>
          <w:b/>
        </w:rPr>
        <w:t>реално  число в интервала [1.0… 15.0]</w:t>
      </w:r>
    </w:p>
    <w:p w14:paraId="7831E55C" w14:textId="420D3C04" w:rsidR="006A60FE" w:rsidRDefault="006A60FE" w:rsidP="00516C1F">
      <w:pPr>
        <w:pStyle w:val="Heading3"/>
      </w:pPr>
      <w:r>
        <w:t>Изход</w:t>
      </w:r>
    </w:p>
    <w:p w14:paraId="10C430AF" w14:textId="284E5A50" w:rsidR="006C3C6F" w:rsidRDefault="006C3C6F" w:rsidP="006C3C6F">
      <w:r>
        <w:t>На конзолата да се изпише един ред:</w:t>
      </w:r>
    </w:p>
    <w:p w14:paraId="2D38F2AF" w14:textId="4AFBC5F0" w:rsidR="006A60FE" w:rsidRPr="006C3C6F" w:rsidRDefault="006A60FE" w:rsidP="006C3C6F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  <w:b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 xml:space="preserve">е по-голям или равен на цената </w:t>
      </w:r>
      <w:r w:rsidRPr="006C3C6F">
        <w:rPr>
          <w:rFonts w:ascii="Calibri" w:eastAsia="Calibri" w:hAnsi="Calibri" w:cs="Calibri"/>
        </w:rPr>
        <w:t>на сериалите:</w:t>
      </w:r>
    </w:p>
    <w:p w14:paraId="7CC2EB94" w14:textId="77777777" w:rsidR="006A60FE" w:rsidRDefault="006A60FE" w:rsidP="006C3C6F">
      <w:pPr>
        <w:spacing w:before="40" w:after="4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Pr="006A60FE">
        <w:rPr>
          <w:rFonts w:ascii="Consolas" w:eastAsia="Calibri" w:hAnsi="Consolas" w:cs="Consolas"/>
          <w:b/>
          <w:lang w:val="en-US"/>
        </w:rPr>
        <w:t>You bought all the series and left with</w:t>
      </w:r>
      <w:r>
        <w:rPr>
          <w:rFonts w:ascii="Consolas" w:eastAsia="Calibri" w:hAnsi="Consolas" w:cs="Consolas"/>
          <w:b/>
        </w:rPr>
        <w:t xml:space="preserve"> </w:t>
      </w:r>
      <w:r w:rsidRPr="006C3C6F">
        <w:rPr>
          <w:rFonts w:eastAsia="Calibri" w:cstheme="minorHAnsi"/>
          <w:b/>
        </w:rPr>
        <w:t>{останали пари}</w:t>
      </w:r>
      <w:r>
        <w:rPr>
          <w:rFonts w:ascii="Consolas" w:eastAsia="Calibri" w:hAnsi="Consolas" w:cs="Consolas"/>
          <w:b/>
        </w:rPr>
        <w:t xml:space="preserve"> lv."</w:t>
      </w:r>
    </w:p>
    <w:p w14:paraId="5CD47BF5" w14:textId="77FF606A" w:rsidR="006A60FE" w:rsidRPr="006C3C6F" w:rsidRDefault="006A60FE" w:rsidP="006C3C6F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>е по-малък от цената</w:t>
      </w:r>
      <w:r w:rsidRPr="006C3C6F">
        <w:rPr>
          <w:rFonts w:ascii="Calibri" w:eastAsia="Calibri" w:hAnsi="Calibri" w:cs="Calibri"/>
        </w:rPr>
        <w:t xml:space="preserve"> на сериалите:</w:t>
      </w:r>
    </w:p>
    <w:p w14:paraId="5EA4551F" w14:textId="3EADDE6F" w:rsidR="006A60FE" w:rsidRDefault="006A60FE" w:rsidP="2962F803">
      <w:pPr>
        <w:spacing w:before="40" w:after="40"/>
        <w:rPr>
          <w:rFonts w:ascii="Consolas" w:eastAsia="Calibri" w:hAnsi="Consolas" w:cs="Consolas"/>
          <w:b/>
          <w:bCs/>
        </w:rPr>
      </w:pPr>
      <w:r>
        <w:rPr>
          <w:rFonts w:ascii="Calibri" w:eastAsia="Calibri" w:hAnsi="Calibri" w:cs="Calibri"/>
        </w:rPr>
        <w:tab/>
      </w:r>
      <w:r w:rsidRPr="3F06CCF4">
        <w:rPr>
          <w:rFonts w:ascii="Consolas" w:eastAsia="Calibri" w:hAnsi="Consolas" w:cs="Consolas"/>
          <w:b/>
          <w:bCs/>
        </w:rPr>
        <w:t>"</w:t>
      </w:r>
      <w:r w:rsidRPr="3F06CCF4">
        <w:rPr>
          <w:rFonts w:ascii="Consolas" w:eastAsia="Calibri" w:hAnsi="Consolas" w:cs="Consolas"/>
          <w:b/>
          <w:bCs/>
          <w:lang w:val="en-US"/>
        </w:rPr>
        <w:t xml:space="preserve">You need </w:t>
      </w:r>
      <w:r w:rsidRPr="3F06CCF4">
        <w:rPr>
          <w:rFonts w:eastAsia="Calibri"/>
          <w:b/>
          <w:bCs/>
          <w:lang w:val="en-US"/>
        </w:rPr>
        <w:t>{</w:t>
      </w:r>
      <w:r w:rsidRPr="3F06CCF4">
        <w:rPr>
          <w:rFonts w:eastAsia="Calibri"/>
          <w:b/>
          <w:bCs/>
        </w:rPr>
        <w:t>нужни пари</w:t>
      </w:r>
      <w:r w:rsidRPr="3F06CCF4">
        <w:rPr>
          <w:rFonts w:eastAsia="Calibri"/>
          <w:b/>
          <w:bCs/>
          <w:lang w:val="en-US"/>
        </w:rPr>
        <w:t>} lv. m</w:t>
      </w:r>
      <w:r w:rsidRPr="3F06CCF4">
        <w:rPr>
          <w:rFonts w:ascii="Consolas" w:eastAsia="Calibri" w:hAnsi="Consolas" w:cs="Consolas"/>
          <w:b/>
          <w:bCs/>
          <w:lang w:val="en-US"/>
        </w:rPr>
        <w:t>ore to buy the series!</w:t>
      </w:r>
      <w:r w:rsidRPr="3F06CCF4">
        <w:rPr>
          <w:rFonts w:ascii="Consolas" w:eastAsia="Calibri" w:hAnsi="Consolas" w:cs="Consolas"/>
          <w:b/>
          <w:bCs/>
        </w:rPr>
        <w:t>"</w:t>
      </w:r>
    </w:p>
    <w:p w14:paraId="61626E69" w14:textId="74611EC8" w:rsidR="006A60FE" w:rsidRDefault="006A60FE" w:rsidP="006C3C6F">
      <w:pPr>
        <w:spacing w:before="4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516C1F">
      <w:pPr>
        <w:pStyle w:val="Heading3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86A808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10</w:t>
            </w:r>
          </w:p>
          <w:p w14:paraId="46E8EDA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3</w:t>
            </w:r>
          </w:p>
          <w:p w14:paraId="70F13890" w14:textId="5C2E4EB8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7113EEE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4C1519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Riverdale</w:t>
            </w:r>
          </w:p>
          <w:p w14:paraId="2762D0F7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4F74A6E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Gotham</w:t>
            </w:r>
          </w:p>
          <w:p w14:paraId="6DEF285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EC5FCA" w14:textId="3A036E6E" w:rsidR="006A60FE" w:rsidRDefault="006A60FE" w:rsidP="006C3C6F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 w:rsidR="00BF7405"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23805B" w14:textId="09EB1AD1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Получава</w:t>
            </w:r>
            <w:r w:rsidR="007E4CC5">
              <w:rPr>
                <w:rFonts w:ascii="Calibri" w:eastAsia="Calibri" w:hAnsi="Calibri" w:cs="Calibri"/>
              </w:rPr>
              <w:t>т</w:t>
            </w:r>
            <w:r>
              <w:rPr>
                <w:rFonts w:ascii="Calibri" w:eastAsia="Calibri" w:hAnsi="Calibri" w:cs="Calibri"/>
              </w:rPr>
              <w:t xml:space="preserve">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C3C6F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</w:t>
            </w:r>
            <w:r w:rsidR="006C3C6F" w:rsidRPr="006C3C6F">
              <w:rPr>
                <w:rFonts w:ascii="Calibri" w:eastAsia="Calibri" w:hAnsi="Calibri" w:cs="Calibri"/>
                <w:b/>
                <w:bCs/>
              </w:rPr>
              <w:t>лв</w:t>
            </w:r>
            <w:r w:rsidR="006C3C6F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 w:rsidR="006C3C6F">
              <w:rPr>
                <w:rFonts w:ascii="Calibri" w:eastAsia="Calibri" w:hAnsi="Calibri" w:cs="Calibri"/>
                <w:lang w:val="en-US"/>
              </w:rPr>
              <w:t>T</w:t>
            </w:r>
            <w:r>
              <w:rPr>
                <w:rFonts w:ascii="Calibri" w:eastAsia="Calibri" w:hAnsi="Calibri" w:cs="Calibri"/>
                <w:lang w:val="en-US"/>
              </w:rPr>
              <w:t>hrones</w:t>
            </w:r>
            <w:r w:rsidR="007E4CC5">
              <w:rPr>
                <w:rFonts w:ascii="Calibri" w:eastAsia="Calibri" w:hAnsi="Calibri" w:cs="Calibri"/>
              </w:rPr>
              <w:t xml:space="preserve"> с цена 5лв. </w:t>
            </w:r>
            <w:r>
              <w:rPr>
                <w:rFonts w:ascii="Calibri" w:eastAsia="Calibri" w:hAnsi="Calibri" w:cs="Calibri"/>
              </w:rPr>
              <w:t xml:space="preserve">, който </w:t>
            </w:r>
            <w:r w:rsidR="006C3C6F">
              <w:rPr>
                <w:rFonts w:ascii="Calibri" w:eastAsia="Calibri" w:hAnsi="Calibri" w:cs="Calibri"/>
              </w:rPr>
              <w:t>има</w:t>
            </w:r>
            <w:r>
              <w:rPr>
                <w:rFonts w:ascii="Calibri" w:eastAsia="Calibri" w:hAnsi="Calibri" w:cs="Calibri"/>
              </w:rPr>
              <w:t xml:space="preserve"> с 50% отстъпка от цената 5  </w:t>
            </w:r>
            <w:r w:rsidR="007E4CC5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50% = 2.50</w:t>
            </w:r>
          </w:p>
          <w:p w14:paraId="51FFF0D5" w14:textId="6AAE9664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 w:rsidR="007E4CC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к</w:t>
            </w:r>
            <w:r w:rsidR="007E4CC5">
              <w:rPr>
                <w:rFonts w:ascii="Calibri" w:eastAsia="Calibri" w:hAnsi="Calibri" w:cs="Calibri"/>
              </w:rPr>
              <w:t>ой</w:t>
            </w:r>
            <w:r>
              <w:rPr>
                <w:rFonts w:ascii="Calibri" w:eastAsia="Calibri" w:hAnsi="Calibri" w:cs="Calibri"/>
              </w:rPr>
              <w:t xml:space="preserve">то не разполага с отстъпка от цената. </w:t>
            </w:r>
          </w:p>
          <w:p w14:paraId="62C70A0C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08D95311" w14:textId="2A308825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</w:t>
            </w:r>
            <w:r w:rsidR="007E4CC5">
              <w:rPr>
                <w:rFonts w:ascii="Calibri" w:eastAsia="Calibri" w:hAnsi="Calibri" w:cs="Calibri"/>
              </w:rPr>
              <w:t xml:space="preserve"> е</w:t>
            </w:r>
            <w:r>
              <w:rPr>
                <w:rFonts w:ascii="Calibri" w:eastAsia="Calibri" w:hAnsi="Calibri" w:cs="Calibri"/>
              </w:rPr>
              <w:t xml:space="preserve"> 2.50 + 5 + 2 = 9.50</w:t>
            </w:r>
          </w:p>
          <w:p w14:paraId="14546B73" w14:textId="34B9D11C" w:rsidR="006A60FE" w:rsidRPr="00772485" w:rsidRDefault="006A60FE" w:rsidP="006C3C6F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>Бюджет</w:t>
            </w:r>
            <w:r w:rsidR="007E4CC5">
              <w:rPr>
                <w:rFonts w:ascii="Calibri" w:eastAsia="Calibri" w:hAnsi="Calibri" w:cs="Calibri"/>
              </w:rPr>
              <w:t>ът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E4CC5">
              <w:rPr>
                <w:rFonts w:ascii="Calibri" w:eastAsia="Calibri" w:hAnsi="Calibri" w:cs="Calibri"/>
              </w:rPr>
              <w:t>в</w:t>
            </w:r>
            <w:r>
              <w:rPr>
                <w:rFonts w:ascii="Calibri" w:eastAsia="Calibri" w:hAnsi="Calibri" w:cs="Calibri"/>
              </w:rPr>
              <w:t xml:space="preserve">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 w:rsidR="007E4CC5"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</w:t>
            </w:r>
            <w:r w:rsidR="007E4CC5">
              <w:rPr>
                <w:rFonts w:ascii="Calibri" w:eastAsia="Calibri" w:hAnsi="Calibri" w:cs="Calibri"/>
              </w:rPr>
              <w:t>те</w:t>
            </w:r>
            <w:r>
              <w:rPr>
                <w:rFonts w:ascii="Calibri" w:eastAsia="Calibri" w:hAnsi="Calibri" w:cs="Calibri"/>
              </w:rPr>
              <w:t xml:space="preserve"> да </w:t>
            </w:r>
            <w:r w:rsidR="007E4CC5">
              <w:rPr>
                <w:rFonts w:ascii="Calibri" w:eastAsia="Calibri" w:hAnsi="Calibri" w:cs="Calibri"/>
              </w:rPr>
              <w:t xml:space="preserve">ги </w:t>
            </w:r>
            <w:r>
              <w:rPr>
                <w:rFonts w:ascii="Calibri" w:eastAsia="Calibri" w:hAnsi="Calibri" w:cs="Calibri"/>
              </w:rPr>
              <w:t>закуп</w:t>
            </w:r>
            <w:r w:rsidR="007E4CC5">
              <w:rPr>
                <w:rFonts w:ascii="Calibri" w:eastAsia="Calibri" w:hAnsi="Calibri" w:cs="Calibri"/>
              </w:rPr>
              <w:t>ите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EA0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25</w:t>
            </w:r>
          </w:p>
          <w:p w14:paraId="6EBEC1D6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6</w:t>
            </w:r>
          </w:p>
          <w:p w14:paraId="271F25A8" w14:textId="451D168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 w:rsidR="00BF7405"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</w:p>
          <w:p w14:paraId="70F45BB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8</w:t>
            </w:r>
          </w:p>
          <w:p w14:paraId="696EA84F" w14:textId="54596056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P</w:t>
            </w:r>
            <w:r w:rsidR="006A60FE" w:rsidRPr="006A60FE">
              <w:rPr>
                <w:rFonts w:ascii="Consolas" w:hAnsi="Consolas" w:cs="Consolas"/>
                <w:lang w:val="en-US"/>
              </w:rPr>
              <w:t>rotector</w:t>
            </w:r>
          </w:p>
          <w:p w14:paraId="553BC73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7156BE74" w14:textId="03D1A7F3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A60FE">
              <w:rPr>
                <w:rFonts w:ascii="Consolas" w:hAnsi="Consolas" w:cs="Consolas"/>
                <w:lang w:val="en-US"/>
              </w:rPr>
              <w:t>Total</w:t>
            </w:r>
            <w:r w:rsidR="006C3C6F"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  <w:proofErr w:type="spellEnd"/>
          </w:p>
          <w:p w14:paraId="27D565C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40AF0E1D" w14:textId="7E862268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Area</w:t>
            </w:r>
          </w:p>
          <w:p w14:paraId="16BD418F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4</w:t>
            </w:r>
          </w:p>
          <w:p w14:paraId="7588C850" w14:textId="00BE2FAB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1B799C33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36A232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Lucifer</w:t>
            </w:r>
          </w:p>
          <w:p w14:paraId="39D4363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6A60FE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31812D" w14:textId="46CEAB49" w:rsidR="006A60FE" w:rsidRPr="006A60FE" w:rsidRDefault="3F06CCF4" w:rsidP="3F06CCF4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lastRenderedPageBreak/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F356BF9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214D1F03" w14:textId="77777777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26AB7C99" w14:textId="1769DEF8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238B7F09" w14:textId="1B2D91FA" w:rsidR="00772485" w:rsidRPr="006C3C6F" w:rsidRDefault="00772485" w:rsidP="00772485">
      <w:pPr>
        <w:pStyle w:val="Heading3"/>
      </w:pPr>
      <w:r>
        <w:rPr>
          <w:lang w:val="en-US"/>
        </w:rPr>
        <w:t>JavaScript</w:t>
      </w:r>
      <w:r w:rsidRPr="00772485">
        <w:rPr>
          <w:lang w:val="ru-RU"/>
        </w:rPr>
        <w:t xml:space="preserve"> - </w:t>
      </w: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772485" w14:paraId="44E11736" w14:textId="77777777" w:rsidTr="005B70F7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99553DA" w14:textId="77777777" w:rsidR="00772485" w:rsidRDefault="00772485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0BEA9C0" w14:textId="77777777" w:rsidR="00772485" w:rsidRDefault="00772485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D82FAED" w14:textId="77777777" w:rsidR="00772485" w:rsidRDefault="00772485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72485" w14:paraId="3AB38145" w14:textId="77777777" w:rsidTr="005B70F7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44468A" w14:textId="354D5C98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852E064" w14:textId="0460B3D2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3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E774861" w14:textId="1DD12C71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1206204" w14:textId="33976F3A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25D16CF" w14:textId="21FEB224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Riverdale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840D77F" w14:textId="6D96499E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A97E3E0" w14:textId="02CFE1B5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Gotham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00DDFD2" w14:textId="2FE7ABBC" w:rsidR="00772485" w:rsidRPr="006A60FE" w:rsidRDefault="00772485" w:rsidP="005B70F7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2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F502DCA" w14:textId="77777777" w:rsidR="00772485" w:rsidRDefault="00772485" w:rsidP="005B70F7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1F9888E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Получавате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10лв</w:t>
            </w:r>
            <w:r>
              <w:rPr>
                <w:rFonts w:ascii="Calibri" w:eastAsia="Calibri" w:hAnsi="Calibri" w:cs="Calibri"/>
              </w:rPr>
              <w:t xml:space="preserve">.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>
              <w:rPr>
                <w:rFonts w:ascii="Calibri" w:eastAsia="Calibri" w:hAnsi="Calibri" w:cs="Calibri"/>
                <w:lang w:val="en-US"/>
              </w:rPr>
              <w:t>Thrones</w:t>
            </w:r>
            <w:r>
              <w:rPr>
                <w:rFonts w:ascii="Calibri" w:eastAsia="Calibri" w:hAnsi="Calibri" w:cs="Calibri"/>
              </w:rPr>
              <w:t xml:space="preserve"> с цена 5лв. , който има с 50% отстъпка от цената 5  - 50% = 2.50</w:t>
            </w:r>
          </w:p>
          <w:p w14:paraId="6CF8982F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>
              <w:rPr>
                <w:rFonts w:ascii="Calibri" w:eastAsia="Calibri" w:hAnsi="Calibri" w:cs="Calibri"/>
              </w:rPr>
              <w:t xml:space="preserve">, който не разполага с отстъпка от цената. </w:t>
            </w:r>
          </w:p>
          <w:p w14:paraId="17F332CC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67F068FD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 е 2.50 + 5 + 2 = 9.50</w:t>
            </w:r>
          </w:p>
          <w:p w14:paraId="0CF8AA8C" w14:textId="77777777" w:rsidR="00772485" w:rsidRPr="00772485" w:rsidRDefault="00772485" w:rsidP="005B70F7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Бюджетът ви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можете да ги закупите.</w:t>
            </w:r>
          </w:p>
        </w:tc>
      </w:tr>
      <w:tr w:rsidR="00772485" w14:paraId="2CE6862E" w14:textId="77777777" w:rsidTr="005B70F7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7307B0" w14:textId="5470791A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25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EFAB9B0" w14:textId="4EFC2E33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6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3B26B1B" w14:textId="499C9124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EC3C04D" w14:textId="714C9531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8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6B52D7B" w14:textId="22F4E657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6A60FE">
              <w:rPr>
                <w:rFonts w:ascii="Consolas" w:hAnsi="Consolas" w:cs="Consolas"/>
                <w:lang w:val="en-US"/>
              </w:rPr>
              <w:t>rotector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F9E838D" w14:textId="60639CE3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  <w:bookmarkStart w:id="0" w:name="_GoBack"/>
            <w:bookmarkEnd w:id="0"/>
          </w:p>
          <w:p w14:paraId="3F299715" w14:textId="1ADD2E3F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proofErr w:type="spellStart"/>
            <w:r w:rsidRPr="006A60FE">
              <w:rPr>
                <w:rFonts w:ascii="Consolas" w:hAnsi="Consolas" w:cs="Consolas"/>
                <w:lang w:val="en-US"/>
              </w:rPr>
              <w:t>Total</w:t>
            </w:r>
            <w:r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  <w:proofErr w:type="spellEnd"/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995D8D2" w14:textId="6A3F30FE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4ABC21C" w14:textId="769825E2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Area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C429380" w14:textId="3A2C893A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4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1215B7B" w14:textId="646E3763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7BF708D" w14:textId="6E4C2522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64D963B" w14:textId="66BCF935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Lucifer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9893A71" w14:textId="7E1A8970" w:rsidR="00772485" w:rsidRPr="006A60FE" w:rsidRDefault="00772485" w:rsidP="005B70F7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93AED5" w14:textId="77777777" w:rsidR="00772485" w:rsidRPr="006A60FE" w:rsidRDefault="00772485" w:rsidP="005B70F7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CA6FA8A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22B66AE7" w14:textId="77777777" w:rsidR="00772485" w:rsidRDefault="00772485" w:rsidP="00772485">
      <w:pPr>
        <w:spacing w:before="40" w:after="40"/>
        <w:rPr>
          <w:rFonts w:ascii="Calibri" w:eastAsia="Calibri" w:hAnsi="Calibri" w:cs="Calibri"/>
        </w:rPr>
      </w:pPr>
    </w:p>
    <w:p w14:paraId="4B2FF1BD" w14:textId="77777777" w:rsidR="00772485" w:rsidRDefault="00772485" w:rsidP="00772485">
      <w:pPr>
        <w:spacing w:before="40" w:after="40"/>
        <w:rPr>
          <w:rFonts w:ascii="Calibri" w:eastAsia="Calibri" w:hAnsi="Calibri" w:cs="Calibri"/>
        </w:rPr>
      </w:pPr>
    </w:p>
    <w:p w14:paraId="0959C6FD" w14:textId="77777777" w:rsidR="00772485" w:rsidRPr="006A60FE" w:rsidRDefault="00772485" w:rsidP="00772485">
      <w:pPr>
        <w:spacing w:before="40" w:after="40"/>
      </w:pPr>
    </w:p>
    <w:p w14:paraId="539B9494" w14:textId="77777777" w:rsidR="00772485" w:rsidRDefault="00772485" w:rsidP="006C3C6F">
      <w:pPr>
        <w:spacing w:before="40" w:after="40"/>
        <w:rPr>
          <w:rFonts w:ascii="Calibri" w:eastAsia="Calibri" w:hAnsi="Calibri" w:cs="Calibri"/>
        </w:rPr>
      </w:pPr>
    </w:p>
    <w:p w14:paraId="5DAB6C7B" w14:textId="77777777" w:rsidR="00532464" w:rsidRPr="006A60FE" w:rsidRDefault="00532464" w:rsidP="006C3C6F">
      <w:pPr>
        <w:spacing w:before="40" w:after="40"/>
      </w:pPr>
    </w:p>
    <w:sectPr w:rsidR="00532464" w:rsidRPr="006A60FE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3021F" w14:textId="77777777" w:rsidR="00EC2130" w:rsidRDefault="00EC2130" w:rsidP="008068A2">
      <w:pPr>
        <w:spacing w:after="0" w:line="240" w:lineRule="auto"/>
      </w:pPr>
      <w:r>
        <w:separator/>
      </w:r>
    </w:p>
  </w:endnote>
  <w:endnote w:type="continuationSeparator" w:id="0">
    <w:p w14:paraId="0A6BAF6D" w14:textId="77777777" w:rsidR="00EC2130" w:rsidRDefault="00EC21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5EFF7FE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5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5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5EFF7FE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45C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45C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0AFF2" w14:textId="77777777" w:rsidR="00EC2130" w:rsidRDefault="00EC2130" w:rsidP="008068A2">
      <w:pPr>
        <w:spacing w:after="0" w:line="240" w:lineRule="auto"/>
      </w:pPr>
      <w:r>
        <w:separator/>
      </w:r>
    </w:p>
  </w:footnote>
  <w:footnote w:type="continuationSeparator" w:id="0">
    <w:p w14:paraId="6E9A6868" w14:textId="77777777" w:rsidR="00EC2130" w:rsidRDefault="00EC21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4AF5"/>
    <w:rsid w:val="002A4D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B45C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143E7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2485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C0D6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51419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C2130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614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3E7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25079-E9CF-4D1C-B403-198194FD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Сериали</vt:lpstr>
    </vt:vector>
  </TitlesOfParts>
  <Manager>Software University</Manager>
  <Company>Software University Foundation - http://softuni.org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51</cp:revision>
  <cp:lastPrinted>2021-02-18T14:23:00Z</cp:lastPrinted>
  <dcterms:created xsi:type="dcterms:W3CDTF">2018-10-21T13:22:00Z</dcterms:created>
  <dcterms:modified xsi:type="dcterms:W3CDTF">2021-02-18T14:23:00Z</dcterms:modified>
  <cp:category>programming, education, software engineering, software development</cp:category>
</cp:coreProperties>
</file>